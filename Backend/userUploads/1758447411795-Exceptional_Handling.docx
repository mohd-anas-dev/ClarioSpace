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2DBC6" w14:textId="77777777" w:rsidR="000B1764" w:rsidRDefault="00000000">
      <w:pPr>
        <w:pStyle w:val="Title"/>
      </w:pPr>
      <w:r>
        <w:t>Practice Worksheet: OOP Concepts, Exception Handling, and GUI Design in C++ and Qt</w:t>
      </w:r>
    </w:p>
    <w:p w14:paraId="55961D3C" w14:textId="77777777" w:rsidR="000B1764" w:rsidRDefault="00000000">
      <w:pPr>
        <w:pStyle w:val="Heading1"/>
      </w:pPr>
      <w:r>
        <w:t>Section 1: Basic Concepts of Object-Oriented Programming (OOP) in C++</w:t>
      </w:r>
    </w:p>
    <w:p w14:paraId="7AEC6C9F" w14:textId="77777777" w:rsidR="000B1764" w:rsidRDefault="00000000">
      <w:r>
        <w:t>1. What are the four main principles of Object-Oriented Programming? Briefly explain each.</w:t>
      </w:r>
    </w:p>
    <w:p w14:paraId="5B100A31" w14:textId="77777777" w:rsidR="000B1764" w:rsidRDefault="00000000">
      <w:r>
        <w:t>2. Explain the difference between a class and an object with your own example.</w:t>
      </w:r>
    </w:p>
    <w:p w14:paraId="1163F283" w14:textId="77777777" w:rsidR="000B1764" w:rsidRDefault="00000000">
      <w:r>
        <w:t>3. Write a C++ program that defines a class `Book` with attributes title, author, and price. Include a constructor and a method to display the details.</w:t>
      </w:r>
    </w:p>
    <w:p w14:paraId="425B56F8" w14:textId="77777777" w:rsidR="000B1764" w:rsidRDefault="00000000">
      <w:r>
        <w:t>4. How does inheritance promote code reusability? Illustrate with a simple example using a base class `Vehicle` and a derived class `Car`.</w:t>
      </w:r>
    </w:p>
    <w:p w14:paraId="45243798" w14:textId="77777777" w:rsidR="000B1764" w:rsidRDefault="00000000">
      <w:r>
        <w:t>5. What is polymorphism? Differentiate between compile-time and run-time polymorphism.</w:t>
      </w:r>
    </w:p>
    <w:p w14:paraId="19759159" w14:textId="77777777" w:rsidR="000B1764" w:rsidRDefault="00000000">
      <w:pPr>
        <w:pStyle w:val="Heading1"/>
      </w:pPr>
      <w:r>
        <w:t>Section 2: Exception Handling in C++</w:t>
      </w:r>
    </w:p>
    <w:p w14:paraId="4E55AF9D" w14:textId="77777777" w:rsidR="000B1764" w:rsidRDefault="00000000">
      <w:r>
        <w:t>6. What is the importance of exception handling in programming?</w:t>
      </w:r>
    </w:p>
    <w:p w14:paraId="483F0149" w14:textId="77777777" w:rsidR="000B1764" w:rsidRDefault="00000000">
      <w:r>
        <w:t>7. What is the role of `try`, `catch`, and `throw` in C++ exception handling?</w:t>
      </w:r>
    </w:p>
    <w:p w14:paraId="342132E6" w14:textId="77777777" w:rsidR="000B1764" w:rsidRDefault="00000000">
      <w:r>
        <w:t>8. Write a C++ program to input marks of a student. Throw an exception if the marks are not between 0 and 100.</w:t>
      </w:r>
    </w:p>
    <w:p w14:paraId="78AA722D" w14:textId="77777777" w:rsidR="000B1764" w:rsidRDefault="00000000">
      <w:r>
        <w:t>9. What does `e.what()` return when catching exceptions using the standard library? Give an example.</w:t>
      </w:r>
    </w:p>
    <w:p w14:paraId="3DEB1345" w14:textId="77777777" w:rsidR="000B1764" w:rsidRDefault="00000000">
      <w:pPr>
        <w:pStyle w:val="Heading1"/>
      </w:pPr>
      <w:r>
        <w:t>Section 3: GUI Design with Qt Design Studio / Canva</w:t>
      </w:r>
    </w:p>
    <w:p w14:paraId="7E4F1FB2" w14:textId="77777777" w:rsidR="000B1764" w:rsidRDefault="00000000">
      <w:r>
        <w:t>10. What is Qt and how is it used in GUI application development?</w:t>
      </w:r>
    </w:p>
    <w:p w14:paraId="3C7FE381" w14:textId="77777777" w:rsidR="000B1764" w:rsidRDefault="00000000">
      <w:r>
        <w:t>11. Design a GUI layout for a Student Registration Form using Qt Design Studio or Canva. Include the following fields:</w:t>
      </w:r>
    </w:p>
    <w:p w14:paraId="11479ED0" w14:textId="77777777" w:rsidR="000B1764" w:rsidRDefault="00000000">
      <w:r>
        <w:t xml:space="preserve">   - Name</w:t>
      </w:r>
      <w:r>
        <w:br/>
        <w:t xml:space="preserve">   - Email</w:t>
      </w:r>
      <w:r>
        <w:br/>
        <w:t xml:space="preserve">   - Age</w:t>
      </w:r>
      <w:r>
        <w:br/>
        <w:t xml:space="preserve">   - Gender (Radio Buttons)</w:t>
      </w:r>
      <w:r>
        <w:br/>
        <w:t xml:space="preserve">   - Submit Button</w:t>
      </w:r>
    </w:p>
    <w:p w14:paraId="50697D43" w14:textId="77777777" w:rsidR="000B1764" w:rsidRDefault="00000000">
      <w:r>
        <w:lastRenderedPageBreak/>
        <w:t>13. (Practical Task) Create a basic Qt project that includes a form to input and display student data using appropriate widgets.</w:t>
      </w:r>
    </w:p>
    <w:sectPr w:rsidR="000B17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29321">
    <w:abstractNumId w:val="8"/>
  </w:num>
  <w:num w:numId="2" w16cid:durableId="397172080">
    <w:abstractNumId w:val="6"/>
  </w:num>
  <w:num w:numId="3" w16cid:durableId="1464808100">
    <w:abstractNumId w:val="5"/>
  </w:num>
  <w:num w:numId="4" w16cid:durableId="1134255103">
    <w:abstractNumId w:val="4"/>
  </w:num>
  <w:num w:numId="5" w16cid:durableId="1498836862">
    <w:abstractNumId w:val="7"/>
  </w:num>
  <w:num w:numId="6" w16cid:durableId="895161663">
    <w:abstractNumId w:val="3"/>
  </w:num>
  <w:num w:numId="7" w16cid:durableId="1600601933">
    <w:abstractNumId w:val="2"/>
  </w:num>
  <w:num w:numId="8" w16cid:durableId="357315034">
    <w:abstractNumId w:val="1"/>
  </w:num>
  <w:num w:numId="9" w16cid:durableId="714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764"/>
    <w:rsid w:val="0015074B"/>
    <w:rsid w:val="0029639D"/>
    <w:rsid w:val="002E30CF"/>
    <w:rsid w:val="00326F90"/>
    <w:rsid w:val="004768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6487C"/>
  <w14:defaultImageDpi w14:val="300"/>
  <w15:docId w15:val="{C49D1C36-19E1-4411-93D9-90402FE4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Sundus Zehra [MAHE Dubai]</cp:lastModifiedBy>
  <cp:revision>2</cp:revision>
  <dcterms:created xsi:type="dcterms:W3CDTF">2013-12-23T23:15:00Z</dcterms:created>
  <dcterms:modified xsi:type="dcterms:W3CDTF">2025-05-27T08:54:00Z</dcterms:modified>
  <cp:category/>
</cp:coreProperties>
</file>